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r>
        <w:t>Vladimir Putin, the Russian president, has responded to allegations that Russia meddled in last year's US election, in an exclusive interview with the BBC's Megan Kelly. US President Donald Trump has accused Russia of trying to meddle in last year's US presidential election, and accused the Russian government of carrying out a series of cyber attacks. Russian President Vladimir Putin is a man on a mission, a man who wants to restore Russia's greatness, to the level where it once was at the top of the world. I want to talk to you about a group of people, some of them Americans, who were, in some cases, running a cyber warfare operation against the United States. US President Donald Trump has responded to allegations that Russia meddled in last year's US presidential election by sending hackers to meddle in other countries' elections. In an exclusive interview with the BBC's Panorama, Russian President Vladimir Putin says he could not care less about the 13 Russian nationals who have been indicted in the United States over the hacking of the US election. US President Donald Trump: "First of all, I do not see that they did something illegal." (mp3) US Secretary of State Rex Tillerson: "I don't think they did anything illegal." In our series of letters from African journalists, film-maker and columnist James Fallows asks President Vladimir Putin about the alleged Russian interference in the US election. I've been talking to Russian President Vladimir Putin for the first time, and he's been telling me what he thinks about what's going on in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