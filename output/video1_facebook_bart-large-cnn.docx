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Megan Kelly's no-holds-barred interview with Vladimir Putin. If 13 Russian nationals, plus three Russian companies, did in fact interfere in our elections, is that okay with you? Megan Kelly is in Moscow for an NBC News exclusive with Vladimir Putin. He responds to the charges made by the special council against Russians accused of trying to upend the 2016 election. This is the most significant incursion into American society since Pearl Harbor. President Putin denied attacking American democracy, despite findings of our intelligence agencies. 13 Russians and three Russian-owned companies have been indicted by a special prosecutor named Robert Mueller. CNN's John Sutter meets with Russian President Vladimir Putin in St. Petersburg. Sutter asks: Why would you allow an attack like this on the United States? "When you play shit, we don't encourage them," he says. "So it wasn't the Russians. No, Russia, okay fine, Russians" The 13 Russian nationals who have just been indicted those three Russian companies were not behind this. This is caused an international incident. They do not represent the interests of the Russian state. "You constantly interfere in our political life. Can you imagine they don't even deny it?" he asks. "You told me just yesterday. You had to respond in kind with increased nuclear technology" The Mueller indictment is very specific about what the Russians were doing. There is a specific email, a damning email that is cited by a female Russian who appears to have been caught red handed. She says as follows, we had a slight crisis here at work. The FBI busted our activity, not a joke. CNN's John Sutter talks with Russian President Vladimir Putin. Sutter asks Putin about chemical weapons, corruption and Putin's personal connection to it all. Also, the man they call Putin's cook, is he cooking up trouble?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