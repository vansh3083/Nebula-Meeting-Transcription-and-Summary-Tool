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Meeting Summary</w:t>
      </w:r>
    </w:p>
    <w:p>
      <w:r>
        <w:t>Welcome to the big one, the finale of Game of Thrones, the final season of one of the most popular shows in the history of the world. George RR Martin, the creator of Game of Thrones, has been talking to the BBC about what it's like to be in the same world as his characters. When you first started writing the books, you had very strong pictures of what you wanted the characters to look like and what the world would look like. In our interview with the cast of Game of Thrones, co-creator and executive producer David Benioff explains how the show came to be. On the set of Game of Thrones, Dan and David have been talking about what it's like to make the show and where they will be filming this year. David Tennant, one of the stars of Game of Thrones, has been talking to the BBC about what it's like to play a character in the show that has been killed off in the books. Here's a round-up of the stars of Game of Thrones who will be appearing in this year's final instalment of the fantasy drama. David Tennant, star of The Walking Dead, has been answering questions from fans at Comic-Con in Las Vegas, and here are some of the highlights:. A question for George R.R. Martin, the creator of the Game of Thrones series, who is the second best killer on the panel? In Case You Missed It, Kit Harrington, who plays John Snow in Game of Thrones, talks about what it's like to play a character in freezing cold weather. I don't envy you at all shooting in Iceland, but I'm sure you have many, many hair products that you have to wash off as you go. Craig Ferguson, the actor who plays him in the new James Bond film Spectre, has told the BBC about the challenges of filming in the cold. My name is Jacob and I'm a fan of Game of Thrones and I want to ask you a question about the show, but I don't know how to ask it. I've been talking to George RR Martin, the creator of Western, and he's been telling me what it's like to write a fantasy series. We've been talking to Pedro Almodovar, the director of Game of Thrones, about the big battle in episode 9, and he's been answering your questions. Rory McTavish has told Newsround about the intense training he had to go through in order to play Rory in the new series of Downton Abbey. It takes a while to get the hang of it, you know, when you're doing something for the first time, you don't know what's going to happen. I was talking to Gwen Stefani on the red carpet about her fight with Natalie Portman in Rob Roy, and she said, "I want to kill someone." The cast of Game of Thrones have been answering questions from members of the audience at the London Film Festival, including a member of the Hall H. On this week's episode of The Only Way is Essex, you tell us about how you drew on yourself to create the characters in the show. George RR Martin, one of the stars of Game of Thrones, has been talking to BBC Scotland about the show and what inspires him to make it. Jon Snow's first face-to-face meeting with Cersei in the final episode of Game of Thrones was a very emotional moment for all of us, but particularly for him. The last time we saw Natalie Portman alive, she was taking her last breath, and it was a very, very emotional moment for us all. George RR Martin, the creator of Game of Thrones, has been talking to the BBC about what's going to happen in the next season of the show. If you're a fan of Game of Thrones, you may have seen the post the riddle where we asked people to tell us what they thought about the show. In the latest episode of Game of Thrones, we find out what happened to Aegon Targaryen, who was killed off in the last series. David Bradley, who plays Tyrion Lannister in Game of Thrones, has been talking to the BBC about the challenges of shooting death scenes in the series. Rory Kinnear and Maisie Williams have been speaking to Newsround about their final days on The Only Way is Essex, with Rory saying he was "lucky" to shoot the death scene towards the end. My name is Jason and I'm a fan of Game of Thrones and I've been following the show for a while and I want to know what it's like to be a Lannister. In case you missed it, here's an exclusive interview with John Bishop, the host of BBC Radio 4's The Only Way Is Essex, on the subject of male nudity on the show. I want to ask the whole cast, Direwolves or Dragons, which they think is the best show on TV at the moment, and they all say Direwolves. Is there a particular character in the books that you think is the best in the series, or is it all about the dragons and the writing? Sophie Turner, the actress who plays Sansa Stark in Game of Thrones, has been talking to Newsround about the show and what it's like to play the character. George RR Martin, who plays Sansa Stark in Game of Thrones, has said: "I love the book and I love the people who wrote it. George RR Martin, executive producer of Game of Thrones, has been talking to the BBC about what he loves and what he misses about the show. I have a question for the Game of Thrones fans at Comic-Con, and I'm going to ask it in the most direct way possible. The first episode of Game of Thrones was the best episode of television I've ever seen, and I've seen a lot of shows, but I've never seen one as brilliant as this one. Maisie Williams, who plays Arya Stark in Game of Thrones, told the BBC about her relationship with Tyrion Lannister at the Golden Globes. John Bradley, who plays Sansa Stark in Game of Thrones, has talked about how difficult it was for her to change her identity in the show. In the last episode of Game of Thrones, we had a guest appearance from my mother, who was a fan of the book as well as the show. When it comes to cutting scenes from the new series of Downton Abbey, there are some things you just can't do on the big screen. George RR Martin, executive producer of Game of Thrones, has told the BBC about the challenges of shooting 13 episodes of the fantasy drama at the same time. Game of Thrones is going to be more than just a TV show, it's also a way for people to get into the world of Game of Thrones and get to know some of the characters. Craig Thomas, executive producer of The Sopranos, said: "We have to finish in the books, because if we don't, we're not going to be able to continue the show."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