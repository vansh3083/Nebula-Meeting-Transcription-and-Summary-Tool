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Meeting Summary</w:t>
      </w:r>
    </w:p>
    <w:p>
      <w:r>
        <w:t>If Russia did in fact interfere in our election, is that okay with you? If the 13 Russian nationals, plus three Russian companies, did in fact interfere in our elections, is that okay with you? In an exclusive interview, Russia's President Vladimir Putin tells NBC News he does not believe Russia meddled in last year's US election, but he does not rule it out in the future. This is the full text of my interview with Russian President Vladimir Putin, which will be broadcast on the BBC World News Channel on Monday at 19:30 GMT. Here is the full text of President Donald Trump's interview with Russian President Vladimir Putin, which aired on Sunday on NBC's "Meet the Press." Here is the full transcript of President Donald Trump's interview with Fox News' Bill O'Reilly, in which the president dismissed allegations that Russia meddled in last year's election as a "witch hunt." Russia's President Vladimir Putin has dismissed US allegations that Russia meddled in last year's election as "nonsense", saying: "I could not care less." First of all, I do not see any evidence that Russia meddled in the election. Now you want me to believe that we attack your Russian elections, and you say, we're going to take the high road. Here is the full exchange between Fox News host Megyn Kelly and Russian President Vladimir Putin at the G20 summit in Hamburg, Germany, on Thursday: In our latest interview with Russian President Vladimir Putin, I asked him about his country's alleged interference in the US election and what he thought about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